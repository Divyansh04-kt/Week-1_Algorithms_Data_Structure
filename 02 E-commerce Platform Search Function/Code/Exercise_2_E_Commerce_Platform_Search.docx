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2611" w:rsidRPr="00643DDA" w:rsidRDefault="00000000" w:rsidP="00643DDA">
      <w:pPr>
        <w:rPr>
          <w:b/>
          <w:bCs/>
          <w:sz w:val="28"/>
          <w:szCs w:val="28"/>
        </w:rPr>
      </w:pPr>
      <w:r w:rsidRPr="00643DDA">
        <w:rPr>
          <w:b/>
          <w:bCs/>
          <w:sz w:val="28"/>
          <w:szCs w:val="28"/>
        </w:rPr>
        <w:t>Exercise</w:t>
      </w:r>
      <w:r w:rsidR="00D60E99">
        <w:rPr>
          <w:b/>
          <w:bCs/>
          <w:sz w:val="28"/>
          <w:szCs w:val="28"/>
        </w:rPr>
        <w:t xml:space="preserve"> 2 </w:t>
      </w:r>
      <w:r w:rsidRPr="00643DDA">
        <w:rPr>
          <w:b/>
          <w:bCs/>
          <w:sz w:val="28"/>
          <w:szCs w:val="28"/>
        </w:rPr>
        <w:t>: E-</w:t>
      </w:r>
      <w:r w:rsidR="0086123D">
        <w:rPr>
          <w:b/>
          <w:bCs/>
          <w:sz w:val="28"/>
          <w:szCs w:val="28"/>
        </w:rPr>
        <w:t>C</w:t>
      </w:r>
      <w:r w:rsidRPr="00643DDA">
        <w:rPr>
          <w:b/>
          <w:bCs/>
          <w:sz w:val="28"/>
          <w:szCs w:val="28"/>
        </w:rPr>
        <w:t>ommerce Platform Search Function</w:t>
      </w:r>
    </w:p>
    <w:p w:rsidR="00D92611" w:rsidRPr="00643DDA" w:rsidRDefault="00000000" w:rsidP="00643DDA">
      <w:pPr>
        <w:rPr>
          <w:b/>
          <w:bCs/>
          <w:sz w:val="24"/>
          <w:szCs w:val="24"/>
        </w:rPr>
      </w:pPr>
      <w:r w:rsidRPr="00643DDA">
        <w:rPr>
          <w:b/>
          <w:bCs/>
          <w:sz w:val="24"/>
          <w:szCs w:val="24"/>
        </w:rPr>
        <w:t>1. Asymptotic Notation</w:t>
      </w:r>
    </w:p>
    <w:p w:rsidR="00D92611" w:rsidRDefault="00000000" w:rsidP="00643DDA">
      <w:pPr>
        <w:jc w:val="both"/>
      </w:pPr>
      <w:r>
        <w:t>Asymptotic notation is a mathematical concept used to describe the running time or space requirements of an algorithm relative to the size of its input. It helps in analyzing algorithms by abstracting away constants and lower-order terms.</w:t>
      </w:r>
    </w:p>
    <w:p w:rsidR="00D94B9A" w:rsidRDefault="00000000" w:rsidP="00643DDA">
      <w:pPr>
        <w:jc w:val="both"/>
      </w:pPr>
      <w:r>
        <w:t xml:space="preserve">Big O notation is a commonly used asymptotic notation, representing the worst-case complexity of an algorithm. It </w:t>
      </w:r>
      <w:r w:rsidR="00D94B9A">
        <w:t xml:space="preserve">is </w:t>
      </w:r>
      <w:r w:rsidR="00D94B9A" w:rsidRPr="00D94B9A">
        <w:t>used to find an upper bound on time taken by an algorithm or data structure.</w:t>
      </w:r>
    </w:p>
    <w:p w:rsidR="00D92611" w:rsidRDefault="00000000" w:rsidP="00643DDA">
      <w:pPr>
        <w:jc w:val="both"/>
      </w:pPr>
      <w:r>
        <w:t>Best, average, and worst-case scenarios describe different performance outcomes of search operations:</w:t>
      </w:r>
    </w:p>
    <w:p w:rsidR="00D92611" w:rsidRDefault="00000000" w:rsidP="00643DDA">
      <w:pPr>
        <w:pStyle w:val="ListBullet"/>
        <w:numPr>
          <w:ilvl w:val="0"/>
          <w:numId w:val="0"/>
        </w:numPr>
        <w:ind w:left="567" w:hanging="207"/>
        <w:jc w:val="both"/>
      </w:pPr>
      <w:r>
        <w:t xml:space="preserve">• Best Case: </w:t>
      </w:r>
      <w:r w:rsidR="00D94B9A">
        <w:t>Best case w</w:t>
      </w:r>
      <w:r w:rsidR="00643DDA">
        <w:t>ill</w:t>
      </w:r>
      <w:r w:rsidR="00D94B9A">
        <w:t xml:space="preserve"> be when t</w:t>
      </w:r>
      <w:r>
        <w:t>he desired element is found at the beginning of the search.</w:t>
      </w:r>
    </w:p>
    <w:p w:rsidR="00D92611" w:rsidRDefault="00000000" w:rsidP="00643DDA">
      <w:pPr>
        <w:pStyle w:val="ListBullet"/>
        <w:numPr>
          <w:ilvl w:val="0"/>
          <w:numId w:val="0"/>
        </w:numPr>
        <w:ind w:left="567" w:hanging="207"/>
        <w:jc w:val="both"/>
      </w:pPr>
      <w:r>
        <w:t xml:space="preserve">• Average Case: </w:t>
      </w:r>
      <w:r w:rsidR="00D94B9A">
        <w:t>W</w:t>
      </w:r>
      <w:r>
        <w:t>he</w:t>
      </w:r>
      <w:r w:rsidR="00D94B9A">
        <w:t>n the</w:t>
      </w:r>
      <w:r>
        <w:t xml:space="preserve"> element is found somewhere in the middle of the dataset</w:t>
      </w:r>
      <w:r w:rsidR="00D94B9A">
        <w:t xml:space="preserve"> that case will be called as average case.</w:t>
      </w:r>
    </w:p>
    <w:p w:rsidR="00D92611" w:rsidRDefault="00000000" w:rsidP="00643DDA">
      <w:pPr>
        <w:pStyle w:val="ListBullet"/>
        <w:numPr>
          <w:ilvl w:val="0"/>
          <w:numId w:val="0"/>
        </w:numPr>
        <w:ind w:left="567" w:hanging="207"/>
        <w:jc w:val="both"/>
      </w:pPr>
      <w:r>
        <w:t>• Worst Case: The</w:t>
      </w:r>
      <w:r w:rsidR="00D94B9A">
        <w:t xml:space="preserve"> worst case will be when the</w:t>
      </w:r>
      <w:r>
        <w:t xml:space="preserve"> element is </w:t>
      </w:r>
      <w:r w:rsidR="00D94B9A">
        <w:t>either not present or is present at the last place</w:t>
      </w:r>
      <w:r>
        <w:t>, requiring traversal of the entire dataset.</w:t>
      </w:r>
    </w:p>
    <w:p w:rsidR="00D94B9A" w:rsidRDefault="00D94B9A" w:rsidP="00643DDA">
      <w:pPr>
        <w:pStyle w:val="ListBullet"/>
        <w:numPr>
          <w:ilvl w:val="0"/>
          <w:numId w:val="0"/>
        </w:numPr>
        <w:ind w:left="360" w:hanging="360"/>
        <w:jc w:val="both"/>
      </w:pPr>
    </w:p>
    <w:p w:rsidR="00643DDA" w:rsidRDefault="00D94B9A" w:rsidP="0086123D">
      <w:pPr>
        <w:pStyle w:val="ListBullet"/>
        <w:numPr>
          <w:ilvl w:val="0"/>
          <w:numId w:val="0"/>
        </w:numPr>
        <w:ind w:left="360" w:hanging="360"/>
      </w:pPr>
      <w:r w:rsidRPr="00D94B9A">
        <w:t>Example: f(n) = 3n² +2n + 1000Logn + 5000</w:t>
      </w:r>
      <w:r w:rsidRPr="00D94B9A">
        <w:br/>
      </w:r>
      <w:r>
        <w:t xml:space="preserve">- </w:t>
      </w:r>
      <w:r w:rsidRPr="00D94B9A">
        <w:t>After ignoring lower order terms, we get the highest order term as 3</w:t>
      </w:r>
      <w:r w:rsidR="00D7506A" w:rsidRPr="00D7506A">
        <w:t>n²</w:t>
      </w:r>
      <w:r w:rsidRPr="00D94B9A">
        <w:br/>
      </w:r>
      <w:r>
        <w:t xml:space="preserve">- </w:t>
      </w:r>
      <w:r w:rsidRPr="00D94B9A">
        <w:t xml:space="preserve">After ignoring the constant 3, we get </w:t>
      </w:r>
      <w:r w:rsidR="00D7506A" w:rsidRPr="00D7506A">
        <w:t>n²</w:t>
      </w:r>
      <w:r w:rsidRPr="00D94B9A">
        <w:br/>
      </w:r>
      <w:r>
        <w:t xml:space="preserve">- </w:t>
      </w:r>
      <w:r w:rsidRPr="00D94B9A">
        <w:t>Therefore the Big O value of this expression is O</w:t>
      </w:r>
      <w:r>
        <w:t>(</w:t>
      </w:r>
      <w:r w:rsidR="00D7506A" w:rsidRPr="00D7506A">
        <w:t>n²</w:t>
      </w:r>
      <w:r>
        <w:t xml:space="preserve">) </w:t>
      </w:r>
    </w:p>
    <w:p w:rsidR="0086123D" w:rsidRDefault="0086123D" w:rsidP="0086123D">
      <w:pPr>
        <w:pStyle w:val="ListBullet"/>
        <w:numPr>
          <w:ilvl w:val="0"/>
          <w:numId w:val="0"/>
        </w:numPr>
        <w:ind w:left="360" w:hanging="360"/>
      </w:pPr>
    </w:p>
    <w:p w:rsidR="0086123D" w:rsidRPr="0086123D" w:rsidRDefault="0086123D" w:rsidP="0086123D">
      <w:pPr>
        <w:pStyle w:val="ListBullet"/>
        <w:numPr>
          <w:ilvl w:val="0"/>
          <w:numId w:val="0"/>
        </w:numPr>
        <w:ind w:left="360" w:hanging="360"/>
        <w:rPr>
          <w:lang w:val="en-GB"/>
        </w:rPr>
      </w:pPr>
      <w:r w:rsidRPr="0086123D">
        <w:rPr>
          <w:lang w:val="en-GB"/>
        </w:rPr>
        <w:t>Here’s a brief overview of Big O notation:</w:t>
      </w:r>
    </w:p>
    <w:p w:rsidR="0086123D" w:rsidRPr="0086123D" w:rsidRDefault="0086123D" w:rsidP="0086123D">
      <w:pPr>
        <w:pStyle w:val="ListBullet"/>
        <w:jc w:val="both"/>
        <w:rPr>
          <w:lang w:val="en-GB"/>
        </w:rPr>
      </w:pPr>
      <w:r w:rsidRPr="0086123D">
        <w:rPr>
          <w:lang w:val="en-GB"/>
        </w:rPr>
        <w:t>O(1): Constant time complexity. The runtime or space requirement is fixed and does not change with the input size. For example, accessing an element in an array by index.</w:t>
      </w:r>
    </w:p>
    <w:p w:rsidR="0086123D" w:rsidRPr="0086123D" w:rsidRDefault="0086123D" w:rsidP="0086123D">
      <w:pPr>
        <w:pStyle w:val="ListBullet"/>
        <w:jc w:val="both"/>
        <w:rPr>
          <w:lang w:val="en-GB"/>
        </w:rPr>
      </w:pPr>
      <w:r w:rsidRPr="0086123D">
        <w:rPr>
          <w:lang w:val="en-GB"/>
        </w:rPr>
        <w:t>O(log n): Logarithmic time complexity. The runtime or space requirement grows logarithmically with the input size. For example, binary search in a sorted array.</w:t>
      </w:r>
    </w:p>
    <w:p w:rsidR="0086123D" w:rsidRPr="0086123D" w:rsidRDefault="0086123D" w:rsidP="0086123D">
      <w:pPr>
        <w:pStyle w:val="ListBullet"/>
        <w:jc w:val="both"/>
        <w:rPr>
          <w:lang w:val="en-GB"/>
        </w:rPr>
      </w:pPr>
      <w:r w:rsidRPr="0086123D">
        <w:rPr>
          <w:lang w:val="en-GB"/>
        </w:rPr>
        <w:t>O(n): Linear time complexity. The runtime or space requirement grows linearly with the input size. For example, linear search in an unsorted array.</w:t>
      </w:r>
    </w:p>
    <w:p w:rsidR="0086123D" w:rsidRPr="0086123D" w:rsidRDefault="0086123D" w:rsidP="0086123D">
      <w:pPr>
        <w:pStyle w:val="ListBullet"/>
        <w:jc w:val="both"/>
        <w:rPr>
          <w:lang w:val="en-GB"/>
        </w:rPr>
      </w:pPr>
      <w:r w:rsidRPr="0086123D">
        <w:rPr>
          <w:lang w:val="en-GB"/>
        </w:rPr>
        <w:t>O(</w:t>
      </w:r>
      <w:proofErr w:type="spellStart"/>
      <w:r w:rsidRPr="0086123D">
        <w:rPr>
          <w:lang w:val="en-GB"/>
        </w:rPr>
        <w:t>nlogn</w:t>
      </w:r>
      <w:proofErr w:type="spellEnd"/>
      <w:r w:rsidRPr="0086123D">
        <w:rPr>
          <w:lang w:val="en-GB"/>
        </w:rPr>
        <w:t xml:space="preserve">): </w:t>
      </w:r>
      <w:proofErr w:type="spellStart"/>
      <w:r w:rsidRPr="0086123D">
        <w:rPr>
          <w:lang w:val="en-GB"/>
        </w:rPr>
        <w:t>Linearithmic</w:t>
      </w:r>
      <w:proofErr w:type="spellEnd"/>
      <w:r w:rsidRPr="0086123D">
        <w:rPr>
          <w:lang w:val="en-GB"/>
        </w:rPr>
        <w:t xml:space="preserve"> time complexity. The runtime or space requirement grows proportionally to \( n \log n \). For example, efficient sorting algorithms like </w:t>
      </w:r>
      <w:proofErr w:type="spellStart"/>
      <w:r w:rsidRPr="0086123D">
        <w:rPr>
          <w:lang w:val="en-GB"/>
        </w:rPr>
        <w:t>mergesort</w:t>
      </w:r>
      <w:proofErr w:type="spellEnd"/>
      <w:r w:rsidRPr="0086123D">
        <w:rPr>
          <w:lang w:val="en-GB"/>
        </w:rPr>
        <w:t xml:space="preserve"> and heapsort.</w:t>
      </w:r>
    </w:p>
    <w:p w:rsidR="0086123D" w:rsidRPr="0086123D" w:rsidRDefault="0086123D" w:rsidP="0086123D">
      <w:pPr>
        <w:pStyle w:val="ListBullet"/>
        <w:jc w:val="both"/>
        <w:rPr>
          <w:lang w:val="en-GB"/>
        </w:rPr>
      </w:pPr>
      <w:r w:rsidRPr="0086123D">
        <w:rPr>
          <w:lang w:val="en-GB"/>
        </w:rPr>
        <w:t>O(n²):</w:t>
      </w:r>
      <w:r>
        <w:rPr>
          <w:lang w:val="en-GB"/>
        </w:rPr>
        <w:t xml:space="preserve"> </w:t>
      </w:r>
      <w:r w:rsidRPr="0086123D">
        <w:rPr>
          <w:lang w:val="en-GB"/>
        </w:rPr>
        <w:t>Quadratic time complexity. The runtime or space requirement grows quadratically with the input size. For example, bubble sort or insertion sort.</w:t>
      </w:r>
    </w:p>
    <w:p w:rsidR="0086123D" w:rsidRPr="00D94B9A" w:rsidRDefault="0086123D" w:rsidP="0086123D">
      <w:pPr>
        <w:pStyle w:val="ListBullet"/>
        <w:numPr>
          <w:ilvl w:val="0"/>
          <w:numId w:val="0"/>
        </w:numPr>
        <w:ind w:left="360" w:hanging="360"/>
      </w:pPr>
    </w:p>
    <w:p w:rsidR="00D92611" w:rsidRPr="00643DDA" w:rsidRDefault="00000000" w:rsidP="00643DDA">
      <w:pPr>
        <w:rPr>
          <w:b/>
          <w:bCs/>
          <w:sz w:val="24"/>
          <w:szCs w:val="24"/>
          <w:lang w:val="en-GB"/>
        </w:rPr>
      </w:pPr>
      <w:r w:rsidRPr="00643DDA">
        <w:rPr>
          <w:b/>
          <w:bCs/>
          <w:sz w:val="24"/>
          <w:szCs w:val="24"/>
        </w:rPr>
        <w:t xml:space="preserve">2. </w:t>
      </w:r>
      <w:r w:rsidR="00D7506A" w:rsidRPr="00643DDA">
        <w:rPr>
          <w:b/>
          <w:bCs/>
          <w:sz w:val="24"/>
          <w:szCs w:val="24"/>
          <w:lang w:val="en-GB"/>
        </w:rPr>
        <w:t xml:space="preserve">How Big O </w:t>
      </w:r>
      <w:r w:rsidR="00643DDA" w:rsidRPr="00643DDA">
        <w:rPr>
          <w:b/>
          <w:bCs/>
          <w:sz w:val="24"/>
          <w:szCs w:val="24"/>
          <w:lang w:val="en-GB"/>
        </w:rPr>
        <w:t>n</w:t>
      </w:r>
      <w:r w:rsidR="00D7506A" w:rsidRPr="00643DDA">
        <w:rPr>
          <w:b/>
          <w:bCs/>
          <w:sz w:val="24"/>
          <w:szCs w:val="24"/>
          <w:lang w:val="en-GB"/>
        </w:rPr>
        <w:t xml:space="preserve">otation </w:t>
      </w:r>
      <w:r w:rsidR="00643DDA" w:rsidRPr="00643DDA">
        <w:rPr>
          <w:b/>
          <w:bCs/>
          <w:sz w:val="24"/>
          <w:szCs w:val="24"/>
          <w:lang w:val="en-GB"/>
        </w:rPr>
        <w:t>h</w:t>
      </w:r>
      <w:r w:rsidR="00D7506A" w:rsidRPr="00643DDA">
        <w:rPr>
          <w:b/>
          <w:bCs/>
          <w:sz w:val="24"/>
          <w:szCs w:val="24"/>
          <w:lang w:val="en-GB"/>
        </w:rPr>
        <w:t xml:space="preserve">elps in </w:t>
      </w:r>
      <w:proofErr w:type="spellStart"/>
      <w:r w:rsidR="00643DDA" w:rsidRPr="00643DDA">
        <w:rPr>
          <w:b/>
          <w:bCs/>
          <w:sz w:val="24"/>
          <w:szCs w:val="24"/>
          <w:lang w:val="en-GB"/>
        </w:rPr>
        <w:t>a</w:t>
      </w:r>
      <w:r w:rsidR="00D7506A" w:rsidRPr="00643DDA">
        <w:rPr>
          <w:b/>
          <w:bCs/>
          <w:sz w:val="24"/>
          <w:szCs w:val="24"/>
          <w:lang w:val="en-GB"/>
        </w:rPr>
        <w:t>nalyzing</w:t>
      </w:r>
      <w:proofErr w:type="spellEnd"/>
      <w:r w:rsidR="00D7506A" w:rsidRPr="00643DDA">
        <w:rPr>
          <w:b/>
          <w:bCs/>
          <w:sz w:val="24"/>
          <w:szCs w:val="24"/>
          <w:lang w:val="en-GB"/>
        </w:rPr>
        <w:t xml:space="preserve"> Algorithms</w:t>
      </w:r>
    </w:p>
    <w:p w:rsidR="00643DDA" w:rsidRDefault="00D7506A" w:rsidP="00D7506A">
      <w:pPr>
        <w:jc w:val="both"/>
      </w:pPr>
      <w:r w:rsidRPr="00D7506A">
        <w:t xml:space="preserve">Big O notation helps analyze algorithms by providing a standardized way to describe their efficiency in terms of time and space as input size grows. It allows developers to predict how an algorithm's performance will scale, compare different algorithms for the same task, and identify potential bottlenecks. By focusing on the dominant factors affecting runtime or </w:t>
      </w:r>
      <w:r w:rsidRPr="00D7506A">
        <w:lastRenderedPageBreak/>
        <w:t>memory usage, Big O helps optimize algorithms for better scalability and ensures they perform efficiently across various input sizes.</w:t>
      </w:r>
      <w:r>
        <w:t xml:space="preserve">    </w:t>
      </w:r>
    </w:p>
    <w:p w:rsidR="00643DDA" w:rsidRDefault="00643DDA" w:rsidP="00D7506A">
      <w:pPr>
        <w:jc w:val="both"/>
      </w:pPr>
    </w:p>
    <w:p w:rsidR="00D92611" w:rsidRPr="00643DDA" w:rsidRDefault="00D7506A" w:rsidP="00643DDA">
      <w:pPr>
        <w:rPr>
          <w:b/>
          <w:bCs/>
          <w:sz w:val="24"/>
          <w:szCs w:val="24"/>
        </w:rPr>
      </w:pPr>
      <w:r w:rsidRPr="00643DDA">
        <w:rPr>
          <w:b/>
          <w:bCs/>
          <w:sz w:val="24"/>
          <w:szCs w:val="24"/>
        </w:rPr>
        <w:t>3. Search Operations</w:t>
      </w:r>
    </w:p>
    <w:p w:rsidR="00D7506A" w:rsidRPr="00D7506A" w:rsidRDefault="00D7506A" w:rsidP="00643DDA">
      <w:pPr>
        <w:spacing w:after="0"/>
        <w:jc w:val="both"/>
        <w:rPr>
          <w:lang w:val="en-IN"/>
        </w:rPr>
      </w:pPr>
      <w:r w:rsidRPr="00D7506A">
        <w:rPr>
          <w:lang w:val="en-IN"/>
        </w:rPr>
        <w:t>1. Linear Search:</w:t>
      </w:r>
    </w:p>
    <w:p w:rsidR="00D7506A" w:rsidRPr="00D7506A" w:rsidRDefault="00D7506A" w:rsidP="00643DDA">
      <w:pPr>
        <w:numPr>
          <w:ilvl w:val="0"/>
          <w:numId w:val="10"/>
        </w:numPr>
        <w:spacing w:after="0"/>
        <w:jc w:val="both"/>
        <w:rPr>
          <w:lang w:val="en-IN"/>
        </w:rPr>
      </w:pPr>
      <w:r w:rsidRPr="00D7506A">
        <w:rPr>
          <w:lang w:val="en-IN"/>
        </w:rPr>
        <w:t>Best Case:</w:t>
      </w:r>
    </w:p>
    <w:p w:rsidR="00D7506A" w:rsidRPr="00D7506A" w:rsidRDefault="00D7506A" w:rsidP="00643DDA">
      <w:pPr>
        <w:spacing w:after="0"/>
        <w:ind w:left="1440"/>
        <w:jc w:val="both"/>
        <w:rPr>
          <w:lang w:val="en-IN"/>
        </w:rPr>
      </w:pPr>
      <w:r w:rsidRPr="00D7506A">
        <w:rPr>
          <w:lang w:val="en-IN"/>
        </w:rPr>
        <w:t>The target element is found at the first position.</w:t>
      </w:r>
    </w:p>
    <w:p w:rsidR="00D7506A" w:rsidRPr="00D7506A" w:rsidRDefault="00D7506A" w:rsidP="00643DDA">
      <w:pPr>
        <w:spacing w:after="0"/>
        <w:ind w:left="1440"/>
        <w:jc w:val="both"/>
        <w:rPr>
          <w:lang w:val="en-IN"/>
        </w:rPr>
      </w:pPr>
      <w:r w:rsidRPr="00D7506A">
        <w:rPr>
          <w:lang w:val="en-IN"/>
        </w:rPr>
        <w:t>Time Complexity: O(1).</w:t>
      </w:r>
    </w:p>
    <w:p w:rsidR="00D7506A" w:rsidRPr="00D7506A" w:rsidRDefault="00D7506A" w:rsidP="00643DDA">
      <w:pPr>
        <w:numPr>
          <w:ilvl w:val="0"/>
          <w:numId w:val="10"/>
        </w:numPr>
        <w:spacing w:after="0"/>
        <w:jc w:val="both"/>
        <w:rPr>
          <w:lang w:val="en-IN"/>
        </w:rPr>
      </w:pPr>
      <w:r w:rsidRPr="00D7506A">
        <w:rPr>
          <w:lang w:val="en-IN"/>
        </w:rPr>
        <w:t>Average Case:</w:t>
      </w:r>
    </w:p>
    <w:p w:rsidR="00D7506A" w:rsidRPr="00D7506A" w:rsidRDefault="00D7506A" w:rsidP="00643DDA">
      <w:pPr>
        <w:spacing w:after="0"/>
        <w:ind w:left="1440"/>
        <w:jc w:val="both"/>
        <w:rPr>
          <w:lang w:val="en-IN"/>
        </w:rPr>
      </w:pPr>
      <w:r w:rsidRPr="00D7506A">
        <w:rPr>
          <w:lang w:val="en-IN"/>
        </w:rPr>
        <w:t>The target element is found somewhere in the middle of the array.</w:t>
      </w:r>
    </w:p>
    <w:p w:rsidR="00D7506A" w:rsidRPr="00D7506A" w:rsidRDefault="00D7506A" w:rsidP="00643DDA">
      <w:pPr>
        <w:spacing w:after="0"/>
        <w:ind w:left="1440"/>
        <w:jc w:val="both"/>
        <w:rPr>
          <w:lang w:val="en-IN"/>
        </w:rPr>
      </w:pPr>
      <w:r w:rsidRPr="00D7506A">
        <w:rPr>
          <w:lang w:val="en-IN"/>
        </w:rPr>
        <w:t>Time Complexity: O(n/2), which simplifies to O(n).</w:t>
      </w:r>
    </w:p>
    <w:p w:rsidR="00D7506A" w:rsidRPr="00D7506A" w:rsidRDefault="00D7506A" w:rsidP="00643DDA">
      <w:pPr>
        <w:numPr>
          <w:ilvl w:val="0"/>
          <w:numId w:val="10"/>
        </w:numPr>
        <w:spacing w:after="0"/>
        <w:jc w:val="both"/>
        <w:rPr>
          <w:lang w:val="en-IN"/>
        </w:rPr>
      </w:pPr>
      <w:r w:rsidRPr="00D7506A">
        <w:rPr>
          <w:lang w:val="en-IN"/>
        </w:rPr>
        <w:t>Worst Case:</w:t>
      </w:r>
    </w:p>
    <w:p w:rsidR="00D7506A" w:rsidRPr="00D7506A" w:rsidRDefault="00D7506A" w:rsidP="00643DDA">
      <w:pPr>
        <w:spacing w:after="0"/>
        <w:ind w:left="1440"/>
        <w:jc w:val="both"/>
        <w:rPr>
          <w:lang w:val="en-IN"/>
        </w:rPr>
      </w:pPr>
      <w:r w:rsidRPr="00D7506A">
        <w:rPr>
          <w:lang w:val="en-IN"/>
        </w:rPr>
        <w:t>The target element is the last element or not present at all, requiring traversal of the entire array.</w:t>
      </w:r>
    </w:p>
    <w:p w:rsidR="00D7506A" w:rsidRPr="00D7506A" w:rsidRDefault="00D7506A" w:rsidP="00643DDA">
      <w:pPr>
        <w:spacing w:after="0"/>
        <w:ind w:left="1440"/>
        <w:jc w:val="both"/>
        <w:rPr>
          <w:lang w:val="en-IN"/>
        </w:rPr>
      </w:pPr>
      <w:r w:rsidRPr="00D7506A">
        <w:rPr>
          <w:lang w:val="en-IN"/>
        </w:rPr>
        <w:t>Time Complexity: O(n).</w:t>
      </w:r>
    </w:p>
    <w:p w:rsidR="00D7506A" w:rsidRPr="00D7506A" w:rsidRDefault="00D7506A" w:rsidP="00643DDA">
      <w:pPr>
        <w:spacing w:after="0"/>
        <w:jc w:val="both"/>
        <w:rPr>
          <w:lang w:val="en-IN"/>
        </w:rPr>
      </w:pPr>
      <w:r w:rsidRPr="00D7506A">
        <w:rPr>
          <w:b/>
          <w:bCs/>
          <w:lang w:val="en-IN"/>
        </w:rPr>
        <w:t xml:space="preserve">2. </w:t>
      </w:r>
      <w:r w:rsidRPr="00D7506A">
        <w:rPr>
          <w:lang w:val="en-IN"/>
        </w:rPr>
        <w:t>Binary Search:</w:t>
      </w:r>
    </w:p>
    <w:p w:rsidR="00D7506A" w:rsidRPr="00D7506A" w:rsidRDefault="00D7506A" w:rsidP="00643DDA">
      <w:pPr>
        <w:numPr>
          <w:ilvl w:val="0"/>
          <w:numId w:val="11"/>
        </w:numPr>
        <w:spacing w:after="0"/>
        <w:jc w:val="both"/>
        <w:rPr>
          <w:lang w:val="en-IN"/>
        </w:rPr>
      </w:pPr>
      <w:r w:rsidRPr="00D7506A">
        <w:rPr>
          <w:lang w:val="en-IN"/>
        </w:rPr>
        <w:t>Best Case:</w:t>
      </w:r>
    </w:p>
    <w:p w:rsidR="00D7506A" w:rsidRPr="00D7506A" w:rsidRDefault="00D7506A" w:rsidP="00643DDA">
      <w:pPr>
        <w:spacing w:after="0"/>
        <w:ind w:left="1440"/>
        <w:jc w:val="both"/>
        <w:rPr>
          <w:lang w:val="en-IN"/>
        </w:rPr>
      </w:pPr>
      <w:r w:rsidRPr="00D7506A">
        <w:rPr>
          <w:lang w:val="en-IN"/>
        </w:rPr>
        <w:t>The target element is the middle element of the array in the first step.</w:t>
      </w:r>
    </w:p>
    <w:p w:rsidR="00D7506A" w:rsidRPr="00D7506A" w:rsidRDefault="00D7506A" w:rsidP="00643DDA">
      <w:pPr>
        <w:spacing w:after="0"/>
        <w:ind w:left="1440"/>
        <w:jc w:val="both"/>
        <w:rPr>
          <w:lang w:val="en-IN"/>
        </w:rPr>
      </w:pPr>
      <w:r w:rsidRPr="00D7506A">
        <w:rPr>
          <w:lang w:val="en-IN"/>
        </w:rPr>
        <w:t>Time Complexity: O(1).</w:t>
      </w:r>
    </w:p>
    <w:p w:rsidR="00D7506A" w:rsidRPr="00D7506A" w:rsidRDefault="00D7506A" w:rsidP="00643DDA">
      <w:pPr>
        <w:numPr>
          <w:ilvl w:val="0"/>
          <w:numId w:val="11"/>
        </w:numPr>
        <w:spacing w:after="0"/>
        <w:jc w:val="both"/>
        <w:rPr>
          <w:lang w:val="en-IN"/>
        </w:rPr>
      </w:pPr>
      <w:r w:rsidRPr="00D7506A">
        <w:rPr>
          <w:lang w:val="en-IN"/>
        </w:rPr>
        <w:t>Average Case:</w:t>
      </w:r>
    </w:p>
    <w:p w:rsidR="00D7506A" w:rsidRPr="00D7506A" w:rsidRDefault="00D7506A" w:rsidP="00643DDA">
      <w:pPr>
        <w:spacing w:after="0"/>
        <w:ind w:left="1440"/>
        <w:jc w:val="both"/>
        <w:rPr>
          <w:lang w:val="en-IN"/>
        </w:rPr>
      </w:pPr>
      <w:r w:rsidRPr="00D7506A">
        <w:rPr>
          <w:lang w:val="en-IN"/>
        </w:rPr>
        <w:t>The target element is found after repeatedly dividing the array and narrowing down the search space.</w:t>
      </w:r>
    </w:p>
    <w:p w:rsidR="00D7506A" w:rsidRPr="00D7506A" w:rsidRDefault="00D7506A" w:rsidP="00643DDA">
      <w:pPr>
        <w:spacing w:after="0"/>
        <w:ind w:left="1440"/>
        <w:jc w:val="both"/>
        <w:rPr>
          <w:lang w:val="en-IN"/>
        </w:rPr>
      </w:pPr>
      <w:r w:rsidRPr="00D7506A">
        <w:rPr>
          <w:lang w:val="en-IN"/>
        </w:rPr>
        <w:t>Time Complexity: O(</w:t>
      </w:r>
      <w:proofErr w:type="spellStart"/>
      <w:r w:rsidRPr="00D7506A">
        <w:rPr>
          <w:lang w:val="en-IN"/>
        </w:rPr>
        <w:t>logn</w:t>
      </w:r>
      <w:proofErr w:type="spellEnd"/>
      <w:r w:rsidRPr="00D7506A">
        <w:rPr>
          <w:lang w:val="en-IN"/>
        </w:rPr>
        <w:t>), as the array is divided in half with each step.</w:t>
      </w:r>
    </w:p>
    <w:p w:rsidR="00D7506A" w:rsidRPr="00D7506A" w:rsidRDefault="00D7506A" w:rsidP="00643DDA">
      <w:pPr>
        <w:numPr>
          <w:ilvl w:val="0"/>
          <w:numId w:val="11"/>
        </w:numPr>
        <w:spacing w:after="0"/>
        <w:jc w:val="both"/>
        <w:rPr>
          <w:lang w:val="en-IN"/>
        </w:rPr>
      </w:pPr>
      <w:r w:rsidRPr="00D7506A">
        <w:rPr>
          <w:lang w:val="en-IN"/>
        </w:rPr>
        <w:t>Worst Case:</w:t>
      </w:r>
    </w:p>
    <w:p w:rsidR="00D7506A" w:rsidRPr="00D7506A" w:rsidRDefault="00D7506A" w:rsidP="00643DDA">
      <w:pPr>
        <w:spacing w:after="0"/>
        <w:ind w:left="1440"/>
        <w:jc w:val="both"/>
        <w:rPr>
          <w:lang w:val="en-IN"/>
        </w:rPr>
      </w:pPr>
      <w:r w:rsidRPr="00D7506A">
        <w:rPr>
          <w:lang w:val="en-IN"/>
        </w:rPr>
        <w:t>The target element is not present, requiring the algorithm to narrow down the search space completely.</w:t>
      </w:r>
    </w:p>
    <w:p w:rsidR="00D7506A" w:rsidRDefault="00D7506A" w:rsidP="00643DDA">
      <w:pPr>
        <w:spacing w:after="0"/>
        <w:ind w:left="1440"/>
        <w:jc w:val="both"/>
        <w:rPr>
          <w:lang w:val="en-IN"/>
        </w:rPr>
      </w:pPr>
      <w:r w:rsidRPr="00D7506A">
        <w:rPr>
          <w:lang w:val="en-IN"/>
        </w:rPr>
        <w:t>Time Complexity: O(</w:t>
      </w:r>
      <w:proofErr w:type="spellStart"/>
      <w:r w:rsidRPr="00D7506A">
        <w:rPr>
          <w:lang w:val="en-IN"/>
        </w:rPr>
        <w:t>logn</w:t>
      </w:r>
      <w:proofErr w:type="spellEnd"/>
      <w:r w:rsidRPr="00D7506A">
        <w:rPr>
          <w:lang w:val="en-IN"/>
        </w:rPr>
        <w:t>).</w:t>
      </w:r>
    </w:p>
    <w:p w:rsidR="00643DDA" w:rsidRPr="00D7506A" w:rsidRDefault="00643DDA" w:rsidP="00643DDA">
      <w:pPr>
        <w:spacing w:after="0"/>
        <w:ind w:left="1440"/>
        <w:jc w:val="both"/>
        <w:rPr>
          <w:lang w:val="en-IN"/>
        </w:rPr>
      </w:pPr>
    </w:p>
    <w:p w:rsidR="00D92611" w:rsidRPr="00643DDA" w:rsidRDefault="00000000" w:rsidP="00643DDA">
      <w:pPr>
        <w:spacing w:after="120"/>
        <w:rPr>
          <w:b/>
          <w:bCs/>
          <w:sz w:val="24"/>
          <w:szCs w:val="24"/>
        </w:rPr>
      </w:pPr>
      <w:r w:rsidRPr="00643DDA">
        <w:rPr>
          <w:b/>
          <w:bCs/>
          <w:sz w:val="24"/>
          <w:szCs w:val="24"/>
        </w:rPr>
        <w:t>Algorithm Suitability</w:t>
      </w:r>
    </w:p>
    <w:p w:rsidR="00461A28" w:rsidRPr="00461A28" w:rsidRDefault="00461A28" w:rsidP="00461A28">
      <w:pPr>
        <w:jc w:val="both"/>
        <w:rPr>
          <w:lang w:val="en-IN"/>
        </w:rPr>
      </w:pPr>
      <w:r w:rsidRPr="00461A28">
        <w:rPr>
          <w:lang w:val="en-IN"/>
        </w:rPr>
        <w:t xml:space="preserve">For </w:t>
      </w:r>
      <w:r>
        <w:rPr>
          <w:lang w:val="en-IN"/>
        </w:rPr>
        <w:t>E</w:t>
      </w:r>
      <w:r w:rsidRPr="00461A28">
        <w:rPr>
          <w:lang w:val="en-IN"/>
        </w:rPr>
        <w:t>-commerce platform</w:t>
      </w:r>
      <w:r>
        <w:rPr>
          <w:lang w:val="en-IN"/>
        </w:rPr>
        <w:t xml:space="preserve"> function</w:t>
      </w:r>
      <w:r w:rsidRPr="00461A28">
        <w:rPr>
          <w:lang w:val="en-IN"/>
        </w:rPr>
        <w:t>:</w:t>
      </w:r>
    </w:p>
    <w:p w:rsidR="00461A28" w:rsidRPr="00461A28" w:rsidRDefault="00461A28" w:rsidP="00461A28">
      <w:pPr>
        <w:numPr>
          <w:ilvl w:val="0"/>
          <w:numId w:val="12"/>
        </w:numPr>
        <w:spacing w:after="0"/>
        <w:ind w:left="714" w:hanging="357"/>
        <w:jc w:val="both"/>
        <w:rPr>
          <w:lang w:val="en-IN"/>
        </w:rPr>
      </w:pPr>
      <w:r w:rsidRPr="00461A28">
        <w:rPr>
          <w:b/>
          <w:bCs/>
          <w:lang w:val="en-IN"/>
        </w:rPr>
        <w:t>Binary Search</w:t>
      </w:r>
      <w:r w:rsidRPr="00461A28">
        <w:rPr>
          <w:lang w:val="en-IN"/>
        </w:rPr>
        <w:t xml:space="preserve"> </w:t>
      </w:r>
      <w:r>
        <w:rPr>
          <w:lang w:val="en-IN"/>
        </w:rPr>
        <w:t xml:space="preserve">can be used for this platform as it </w:t>
      </w:r>
      <w:r w:rsidRPr="00461A28">
        <w:rPr>
          <w:lang w:val="en-IN"/>
        </w:rPr>
        <w:t>is more suitable because it efficiently handles large datasets and frequent search queries.</w:t>
      </w:r>
    </w:p>
    <w:p w:rsidR="00461A28" w:rsidRPr="00461A28" w:rsidRDefault="00461A28" w:rsidP="00461A28">
      <w:pPr>
        <w:numPr>
          <w:ilvl w:val="0"/>
          <w:numId w:val="12"/>
        </w:numPr>
        <w:jc w:val="both"/>
        <w:rPr>
          <w:lang w:val="en-IN"/>
        </w:rPr>
      </w:pPr>
      <w:r w:rsidRPr="00461A28">
        <w:rPr>
          <w:b/>
          <w:bCs/>
          <w:lang w:val="en-IN"/>
        </w:rPr>
        <w:t>Linear Search</w:t>
      </w:r>
      <w:r w:rsidRPr="00461A28">
        <w:rPr>
          <w:lang w:val="en-IN"/>
        </w:rPr>
        <w:t xml:space="preserve"> can be considered only for small datasets or unsorted data when the overhead of sorting is undesirable.</w:t>
      </w:r>
    </w:p>
    <w:p w:rsidR="00D92611" w:rsidRDefault="00D92611" w:rsidP="00461A28">
      <w:pPr>
        <w:jc w:val="both"/>
      </w:pPr>
    </w:p>
    <w:sectPr w:rsidR="00D92611" w:rsidSect="00643DDA">
      <w:pgSz w:w="12240" w:h="15840"/>
      <w:pgMar w:top="709" w:right="1800" w:bottom="15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8F6D94"/>
    <w:multiLevelType w:val="multilevel"/>
    <w:tmpl w:val="0FF4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83181"/>
    <w:multiLevelType w:val="multilevel"/>
    <w:tmpl w:val="0FF4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46759"/>
    <w:multiLevelType w:val="multilevel"/>
    <w:tmpl w:val="414A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189765">
    <w:abstractNumId w:val="8"/>
  </w:num>
  <w:num w:numId="2" w16cid:durableId="702948990">
    <w:abstractNumId w:val="6"/>
  </w:num>
  <w:num w:numId="3" w16cid:durableId="804586144">
    <w:abstractNumId w:val="5"/>
  </w:num>
  <w:num w:numId="4" w16cid:durableId="1824588436">
    <w:abstractNumId w:val="4"/>
  </w:num>
  <w:num w:numId="5" w16cid:durableId="1213420698">
    <w:abstractNumId w:val="7"/>
  </w:num>
  <w:num w:numId="6" w16cid:durableId="201209479">
    <w:abstractNumId w:val="3"/>
  </w:num>
  <w:num w:numId="7" w16cid:durableId="240987392">
    <w:abstractNumId w:val="2"/>
  </w:num>
  <w:num w:numId="8" w16cid:durableId="320156831">
    <w:abstractNumId w:val="1"/>
  </w:num>
  <w:num w:numId="9" w16cid:durableId="1494102999">
    <w:abstractNumId w:val="0"/>
  </w:num>
  <w:num w:numId="10" w16cid:durableId="225649351">
    <w:abstractNumId w:val="9"/>
  </w:num>
  <w:num w:numId="11" w16cid:durableId="1532953396">
    <w:abstractNumId w:val="10"/>
  </w:num>
  <w:num w:numId="12" w16cid:durableId="2776820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A28"/>
    <w:rsid w:val="00643DDA"/>
    <w:rsid w:val="0086123D"/>
    <w:rsid w:val="00AA1D8D"/>
    <w:rsid w:val="00B47730"/>
    <w:rsid w:val="00CB0664"/>
    <w:rsid w:val="00D60E99"/>
    <w:rsid w:val="00D7506A"/>
    <w:rsid w:val="00D92611"/>
    <w:rsid w:val="00D94B9A"/>
    <w:rsid w:val="00DD0DA9"/>
    <w:rsid w:val="00F05D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CAB6"/>
  <w14:defaultImageDpi w14:val="300"/>
  <w15:docId w15:val="{EA51F9EE-06E7-42D3-B769-0F3E9965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8386">
      <w:bodyDiv w:val="1"/>
      <w:marLeft w:val="0"/>
      <w:marRight w:val="0"/>
      <w:marTop w:val="0"/>
      <w:marBottom w:val="0"/>
      <w:divBdr>
        <w:top w:val="none" w:sz="0" w:space="0" w:color="auto"/>
        <w:left w:val="none" w:sz="0" w:space="0" w:color="auto"/>
        <w:bottom w:val="none" w:sz="0" w:space="0" w:color="auto"/>
        <w:right w:val="none" w:sz="0" w:space="0" w:color="auto"/>
      </w:divBdr>
    </w:div>
    <w:div w:id="172691972">
      <w:bodyDiv w:val="1"/>
      <w:marLeft w:val="0"/>
      <w:marRight w:val="0"/>
      <w:marTop w:val="0"/>
      <w:marBottom w:val="0"/>
      <w:divBdr>
        <w:top w:val="none" w:sz="0" w:space="0" w:color="auto"/>
        <w:left w:val="none" w:sz="0" w:space="0" w:color="auto"/>
        <w:bottom w:val="none" w:sz="0" w:space="0" w:color="auto"/>
        <w:right w:val="none" w:sz="0" w:space="0" w:color="auto"/>
      </w:divBdr>
    </w:div>
    <w:div w:id="369186813">
      <w:bodyDiv w:val="1"/>
      <w:marLeft w:val="0"/>
      <w:marRight w:val="0"/>
      <w:marTop w:val="0"/>
      <w:marBottom w:val="0"/>
      <w:divBdr>
        <w:top w:val="none" w:sz="0" w:space="0" w:color="auto"/>
        <w:left w:val="none" w:sz="0" w:space="0" w:color="auto"/>
        <w:bottom w:val="none" w:sz="0" w:space="0" w:color="auto"/>
        <w:right w:val="none" w:sz="0" w:space="0" w:color="auto"/>
      </w:divBdr>
    </w:div>
    <w:div w:id="413623054">
      <w:bodyDiv w:val="1"/>
      <w:marLeft w:val="0"/>
      <w:marRight w:val="0"/>
      <w:marTop w:val="0"/>
      <w:marBottom w:val="0"/>
      <w:divBdr>
        <w:top w:val="none" w:sz="0" w:space="0" w:color="auto"/>
        <w:left w:val="none" w:sz="0" w:space="0" w:color="auto"/>
        <w:bottom w:val="none" w:sz="0" w:space="0" w:color="auto"/>
        <w:right w:val="none" w:sz="0" w:space="0" w:color="auto"/>
      </w:divBdr>
    </w:div>
    <w:div w:id="500897299">
      <w:bodyDiv w:val="1"/>
      <w:marLeft w:val="0"/>
      <w:marRight w:val="0"/>
      <w:marTop w:val="0"/>
      <w:marBottom w:val="0"/>
      <w:divBdr>
        <w:top w:val="none" w:sz="0" w:space="0" w:color="auto"/>
        <w:left w:val="none" w:sz="0" w:space="0" w:color="auto"/>
        <w:bottom w:val="none" w:sz="0" w:space="0" w:color="auto"/>
        <w:right w:val="none" w:sz="0" w:space="0" w:color="auto"/>
      </w:divBdr>
    </w:div>
    <w:div w:id="662121877">
      <w:bodyDiv w:val="1"/>
      <w:marLeft w:val="0"/>
      <w:marRight w:val="0"/>
      <w:marTop w:val="0"/>
      <w:marBottom w:val="0"/>
      <w:divBdr>
        <w:top w:val="none" w:sz="0" w:space="0" w:color="auto"/>
        <w:left w:val="none" w:sz="0" w:space="0" w:color="auto"/>
        <w:bottom w:val="none" w:sz="0" w:space="0" w:color="auto"/>
        <w:right w:val="none" w:sz="0" w:space="0" w:color="auto"/>
      </w:divBdr>
    </w:div>
    <w:div w:id="885410867">
      <w:bodyDiv w:val="1"/>
      <w:marLeft w:val="0"/>
      <w:marRight w:val="0"/>
      <w:marTop w:val="0"/>
      <w:marBottom w:val="0"/>
      <w:divBdr>
        <w:top w:val="none" w:sz="0" w:space="0" w:color="auto"/>
        <w:left w:val="none" w:sz="0" w:space="0" w:color="auto"/>
        <w:bottom w:val="none" w:sz="0" w:space="0" w:color="auto"/>
        <w:right w:val="none" w:sz="0" w:space="0" w:color="auto"/>
      </w:divBdr>
    </w:div>
    <w:div w:id="992611144">
      <w:bodyDiv w:val="1"/>
      <w:marLeft w:val="0"/>
      <w:marRight w:val="0"/>
      <w:marTop w:val="0"/>
      <w:marBottom w:val="0"/>
      <w:divBdr>
        <w:top w:val="none" w:sz="0" w:space="0" w:color="auto"/>
        <w:left w:val="none" w:sz="0" w:space="0" w:color="auto"/>
        <w:bottom w:val="none" w:sz="0" w:space="0" w:color="auto"/>
        <w:right w:val="none" w:sz="0" w:space="0" w:color="auto"/>
      </w:divBdr>
    </w:div>
    <w:div w:id="1180777509">
      <w:bodyDiv w:val="1"/>
      <w:marLeft w:val="0"/>
      <w:marRight w:val="0"/>
      <w:marTop w:val="0"/>
      <w:marBottom w:val="0"/>
      <w:divBdr>
        <w:top w:val="none" w:sz="0" w:space="0" w:color="auto"/>
        <w:left w:val="none" w:sz="0" w:space="0" w:color="auto"/>
        <w:bottom w:val="none" w:sz="0" w:space="0" w:color="auto"/>
        <w:right w:val="none" w:sz="0" w:space="0" w:color="auto"/>
      </w:divBdr>
    </w:div>
    <w:div w:id="1323512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Divyansh Katakwar</cp:lastModifiedBy>
  <cp:revision>4</cp:revision>
  <dcterms:created xsi:type="dcterms:W3CDTF">2013-12-23T23:15:00Z</dcterms:created>
  <dcterms:modified xsi:type="dcterms:W3CDTF">2025-06-19T16:58:00Z</dcterms:modified>
  <cp:category/>
</cp:coreProperties>
</file>