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6F6A" w:rsidRPr="00794443" w:rsidRDefault="00000000" w:rsidP="00794443">
      <w:pPr>
        <w:rPr>
          <w:b/>
          <w:bCs/>
          <w:sz w:val="28"/>
          <w:szCs w:val="28"/>
        </w:rPr>
      </w:pPr>
      <w:r w:rsidRPr="00794443">
        <w:rPr>
          <w:b/>
          <w:bCs/>
          <w:sz w:val="28"/>
          <w:szCs w:val="28"/>
        </w:rPr>
        <w:t>Exercise</w:t>
      </w:r>
      <w:r w:rsidR="00B92C20">
        <w:rPr>
          <w:b/>
          <w:bCs/>
          <w:sz w:val="28"/>
          <w:szCs w:val="28"/>
        </w:rPr>
        <w:t xml:space="preserve"> 7</w:t>
      </w:r>
      <w:r w:rsidRPr="00794443">
        <w:rPr>
          <w:b/>
          <w:bCs/>
          <w:sz w:val="28"/>
          <w:szCs w:val="28"/>
        </w:rPr>
        <w:t xml:space="preserve"> : Financial Forecasting</w:t>
      </w:r>
    </w:p>
    <w:p w:rsidR="00C56F6A" w:rsidRPr="00794443" w:rsidRDefault="00000000" w:rsidP="00794443">
      <w:pPr>
        <w:rPr>
          <w:b/>
          <w:bCs/>
          <w:sz w:val="24"/>
          <w:szCs w:val="24"/>
        </w:rPr>
      </w:pPr>
      <w:r w:rsidRPr="00794443">
        <w:rPr>
          <w:b/>
          <w:bCs/>
          <w:sz w:val="24"/>
          <w:szCs w:val="24"/>
        </w:rPr>
        <w:t>1. Recursive Algorithms</w:t>
      </w:r>
    </w:p>
    <w:p w:rsidR="00C56F6A" w:rsidRDefault="00000000" w:rsidP="00D24FB4">
      <w:pPr>
        <w:jc w:val="both"/>
      </w:pPr>
      <w:r>
        <w:t>Recursion is a programming technique where a method calls itself to solve smaller instances of the same problem.</w:t>
      </w:r>
      <w:r w:rsidR="00D24FB4">
        <w:t xml:space="preserve"> </w:t>
      </w:r>
      <w:r w:rsidR="00D24FB4" w:rsidRPr="00D24FB4">
        <w:t>It’s a way of breaking down complex problems into simpler, more manageable sub-problems.</w:t>
      </w:r>
    </w:p>
    <w:p w:rsidR="00C56F6A" w:rsidRDefault="00000000" w:rsidP="00794443">
      <w:pPr>
        <w:spacing w:after="0"/>
      </w:pPr>
      <w:r>
        <w:t>Key characteristics of a recursive function include:</w:t>
      </w:r>
    </w:p>
    <w:p w:rsidR="00C56F6A" w:rsidRDefault="00000000" w:rsidP="00D24FB4">
      <w:pPr>
        <w:pStyle w:val="ListBullet"/>
        <w:numPr>
          <w:ilvl w:val="0"/>
          <w:numId w:val="0"/>
        </w:numPr>
      </w:pPr>
      <w:r>
        <w:t>• Base Case: Stops recursion when a condition is met.</w:t>
      </w:r>
    </w:p>
    <w:p w:rsidR="00C56F6A" w:rsidRDefault="00000000" w:rsidP="00D24FB4">
      <w:pPr>
        <w:pStyle w:val="ListBullet"/>
        <w:numPr>
          <w:ilvl w:val="0"/>
          <w:numId w:val="0"/>
        </w:numPr>
      </w:pPr>
      <w:r>
        <w:t>• Recursive Step: Calls itself with smaller inputs, moving towards the base case.</w:t>
      </w:r>
    </w:p>
    <w:p w:rsidR="00D24FB4" w:rsidRDefault="00000000" w:rsidP="00794443">
      <w:pPr>
        <w:spacing w:after="0"/>
      </w:pPr>
      <w:r>
        <w:t xml:space="preserve">Example : </w:t>
      </w:r>
      <w:r w:rsidR="00D24FB4">
        <w:t>Calculating the factorial of a number n</w:t>
      </w:r>
    </w:p>
    <w:p w:rsidR="00D24FB4" w:rsidRPr="00D24FB4" w:rsidRDefault="00D24FB4" w:rsidP="00D24FB4">
      <w:pPr>
        <w:spacing w:after="0"/>
        <w:rPr>
          <w:lang w:val="en-GB"/>
        </w:rPr>
      </w:pPr>
      <w:r w:rsidRPr="00D24FB4">
        <w:rPr>
          <w:lang w:val="en-GB"/>
        </w:rPr>
        <w:t xml:space="preserve">- n! = n times (n-1)! </w:t>
      </w:r>
    </w:p>
    <w:p w:rsidR="00D24FB4" w:rsidRPr="00D24FB4" w:rsidRDefault="00D24FB4" w:rsidP="00D24FB4">
      <w:pPr>
        <w:rPr>
          <w:lang w:val="en-GB"/>
        </w:rPr>
      </w:pPr>
      <w:r w:rsidRPr="00D24FB4">
        <w:rPr>
          <w:lang w:val="en-GB"/>
        </w:rPr>
        <w:t>- Base case: ( 0! = 1 or  1! = 1)</w:t>
      </w:r>
    </w:p>
    <w:p w:rsidR="00D24FB4" w:rsidRDefault="00D24FB4" w:rsidP="00FD4A23">
      <w:pPr>
        <w:spacing w:after="0" w:line="240" w:lineRule="auto"/>
        <w:ind w:left="284"/>
      </w:pPr>
      <w:r>
        <w:t xml:space="preserve"> public class </w:t>
      </w:r>
      <w:proofErr w:type="spellStart"/>
      <w:r>
        <w:t>FactorialExample</w:t>
      </w:r>
      <w:proofErr w:type="spellEnd"/>
      <w:r>
        <w:t xml:space="preserve"> {</w:t>
      </w:r>
    </w:p>
    <w:p w:rsidR="00D24FB4" w:rsidRDefault="00D24FB4" w:rsidP="00FD4A23">
      <w:pPr>
        <w:spacing w:after="0" w:line="240" w:lineRule="auto"/>
        <w:ind w:left="284"/>
      </w:pPr>
      <w:r>
        <w:t xml:space="preserve">    // Recursive method to calculate factorial</w:t>
      </w:r>
    </w:p>
    <w:p w:rsidR="00FD4A23" w:rsidRDefault="00FD4A23" w:rsidP="00FD4A23">
      <w:pPr>
        <w:spacing w:after="0" w:line="240" w:lineRule="auto"/>
        <w:ind w:left="284"/>
      </w:pPr>
    </w:p>
    <w:p w:rsidR="00D24FB4" w:rsidRDefault="00D24FB4" w:rsidP="00FD4A23">
      <w:pPr>
        <w:spacing w:after="0" w:line="240" w:lineRule="auto"/>
        <w:ind w:left="284"/>
      </w:pPr>
      <w:r>
        <w:t xml:space="preserve">    public static int factorial(int n) {</w:t>
      </w:r>
    </w:p>
    <w:p w:rsidR="00D24FB4" w:rsidRDefault="00D24FB4" w:rsidP="00FD4A23">
      <w:pPr>
        <w:spacing w:after="0" w:line="240" w:lineRule="auto"/>
        <w:ind w:left="284"/>
      </w:pPr>
      <w:r>
        <w:t xml:space="preserve">        // Base case: if n is 0 or 1, return 1</w:t>
      </w:r>
    </w:p>
    <w:p w:rsidR="00D24FB4" w:rsidRDefault="00D24FB4" w:rsidP="00FD4A23">
      <w:pPr>
        <w:spacing w:after="0" w:line="240" w:lineRule="auto"/>
        <w:ind w:left="284"/>
      </w:pPr>
      <w:r>
        <w:t xml:space="preserve">        if (n == 0 || n == 1) {</w:t>
      </w:r>
    </w:p>
    <w:p w:rsidR="00D24FB4" w:rsidRDefault="00D24FB4" w:rsidP="00FD4A23">
      <w:pPr>
        <w:spacing w:after="0" w:line="240" w:lineRule="auto"/>
        <w:ind w:left="284"/>
      </w:pPr>
      <w:r>
        <w:t xml:space="preserve">            return 1;</w:t>
      </w:r>
    </w:p>
    <w:p w:rsidR="00D24FB4" w:rsidRDefault="00D24FB4" w:rsidP="00FD4A23">
      <w:pPr>
        <w:spacing w:after="0" w:line="240" w:lineRule="auto"/>
        <w:ind w:left="284"/>
      </w:pPr>
      <w:r>
        <w:t xml:space="preserve">        }</w:t>
      </w:r>
    </w:p>
    <w:p w:rsidR="00FD4A23" w:rsidRDefault="00FD4A23" w:rsidP="00FD4A23">
      <w:pPr>
        <w:spacing w:after="0" w:line="240" w:lineRule="auto"/>
        <w:ind w:left="284"/>
      </w:pPr>
      <w:r>
        <w:t xml:space="preserve">       // Recursive case</w:t>
      </w:r>
    </w:p>
    <w:p w:rsidR="00D24FB4" w:rsidRDefault="00D24FB4" w:rsidP="00FD4A23">
      <w:pPr>
        <w:spacing w:after="0" w:line="240" w:lineRule="auto"/>
        <w:ind w:left="284"/>
      </w:pPr>
      <w:r>
        <w:t xml:space="preserve">        return n * factorial(n - 1);</w:t>
      </w:r>
    </w:p>
    <w:p w:rsidR="00D24FB4" w:rsidRDefault="00D24FB4" w:rsidP="00FD4A23">
      <w:pPr>
        <w:spacing w:after="0" w:line="240" w:lineRule="auto"/>
        <w:ind w:left="284"/>
      </w:pPr>
      <w:r>
        <w:t xml:space="preserve">    }</w:t>
      </w:r>
    </w:p>
    <w:p w:rsidR="00D24FB4" w:rsidRDefault="00D24FB4" w:rsidP="00FD4A23">
      <w:pPr>
        <w:spacing w:after="0" w:line="240" w:lineRule="auto"/>
        <w:ind w:left="284"/>
      </w:pPr>
    </w:p>
    <w:p w:rsidR="00D24FB4" w:rsidRDefault="00D24FB4" w:rsidP="00FD4A23">
      <w:pPr>
        <w:spacing w:after="0" w:line="240" w:lineRule="auto"/>
        <w:ind w:left="284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D24FB4" w:rsidRDefault="00D24FB4" w:rsidP="00FD4A23">
      <w:pPr>
        <w:spacing w:after="0" w:line="240" w:lineRule="auto"/>
        <w:ind w:left="284"/>
      </w:pPr>
      <w:r>
        <w:t xml:space="preserve">        // Test the function</w:t>
      </w:r>
    </w:p>
    <w:p w:rsidR="00D24FB4" w:rsidRDefault="00D24FB4" w:rsidP="00FD4A23">
      <w:pPr>
        <w:spacing w:after="0" w:line="240" w:lineRule="auto"/>
        <w:ind w:left="284"/>
      </w:pPr>
      <w:r>
        <w:t xml:space="preserve">        int result = factorial(5); // Calculate factorial of 5</w:t>
      </w:r>
    </w:p>
    <w:p w:rsidR="00D24FB4" w:rsidRDefault="00D24FB4" w:rsidP="00FD4A23">
      <w:pPr>
        <w:spacing w:after="0" w:line="240" w:lineRule="auto"/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("Factorial of 5 is: " + result); // Output: 120</w:t>
      </w:r>
    </w:p>
    <w:p w:rsidR="00D24FB4" w:rsidRDefault="00D24FB4" w:rsidP="00FD4A23">
      <w:pPr>
        <w:spacing w:after="0" w:line="240" w:lineRule="auto"/>
        <w:ind w:left="284"/>
      </w:pPr>
      <w:r>
        <w:t xml:space="preserve">    }</w:t>
      </w:r>
    </w:p>
    <w:p w:rsidR="00C56F6A" w:rsidRDefault="00D24FB4" w:rsidP="00FD4A23">
      <w:pPr>
        <w:spacing w:after="0" w:line="240" w:lineRule="auto"/>
        <w:ind w:left="284"/>
      </w:pPr>
      <w:r>
        <w:t>}</w:t>
      </w:r>
    </w:p>
    <w:p w:rsidR="00FD4A23" w:rsidRDefault="00FD4A23" w:rsidP="00FD4A23">
      <w:pPr>
        <w:spacing w:after="0" w:line="240" w:lineRule="auto"/>
        <w:ind w:left="284"/>
      </w:pPr>
    </w:p>
    <w:p w:rsidR="00794443" w:rsidRDefault="00794443" w:rsidP="00D24FB4">
      <w:pPr>
        <w:spacing w:after="0" w:line="240" w:lineRule="auto"/>
      </w:pPr>
    </w:p>
    <w:p w:rsidR="00D24FB4" w:rsidRPr="00794443" w:rsidRDefault="00D24FB4" w:rsidP="00794443">
      <w:pPr>
        <w:rPr>
          <w:b/>
          <w:bCs/>
        </w:rPr>
      </w:pPr>
      <w:r w:rsidRPr="00794443">
        <w:rPr>
          <w:b/>
          <w:bCs/>
          <w:sz w:val="24"/>
          <w:szCs w:val="24"/>
        </w:rPr>
        <w:t xml:space="preserve">2. How recursion </w:t>
      </w:r>
      <w:r w:rsidR="00C41F35">
        <w:rPr>
          <w:b/>
          <w:bCs/>
          <w:sz w:val="24"/>
          <w:szCs w:val="24"/>
        </w:rPr>
        <w:t>s</w:t>
      </w:r>
      <w:r w:rsidRPr="00794443">
        <w:rPr>
          <w:b/>
          <w:bCs/>
          <w:sz w:val="24"/>
          <w:szCs w:val="24"/>
        </w:rPr>
        <w:t>implifies the problems</w:t>
      </w:r>
      <w:r w:rsidRPr="00794443">
        <w:rPr>
          <w:b/>
          <w:bCs/>
        </w:rPr>
        <w:t xml:space="preserve"> </w:t>
      </w:r>
    </w:p>
    <w:p w:rsidR="00D24FB4" w:rsidRDefault="00D24FB4" w:rsidP="00D24FB4">
      <w:pPr>
        <w:jc w:val="both"/>
      </w:pPr>
      <w:r w:rsidRPr="00D24FB4">
        <w:t>Recursion simplifies problems by breaking them down into smaller, more manageable sub-problems of the same type. It allows for an elegant and intuitive way to solve problems that have repetitive or self-similar structures, such as trees, sequences, or mathematical computations.</w:t>
      </w:r>
    </w:p>
    <w:p w:rsidR="00D24FB4" w:rsidRPr="00C41F35" w:rsidRDefault="00D24FB4" w:rsidP="00D24FB4">
      <w:pPr>
        <w:spacing w:after="0"/>
        <w:jc w:val="both"/>
        <w:rPr>
          <w:lang w:val="en-IN"/>
        </w:rPr>
      </w:pPr>
      <w:r w:rsidRPr="00C41F35">
        <w:rPr>
          <w:lang w:val="en-IN"/>
        </w:rPr>
        <w:t>1. Divide-and-Conquer Approach</w:t>
      </w:r>
    </w:p>
    <w:p w:rsidR="00D24FB4" w:rsidRPr="00D24FB4" w:rsidRDefault="00D24FB4" w:rsidP="00D24FB4">
      <w:pPr>
        <w:numPr>
          <w:ilvl w:val="0"/>
          <w:numId w:val="10"/>
        </w:numPr>
        <w:spacing w:after="0"/>
        <w:jc w:val="both"/>
        <w:rPr>
          <w:lang w:val="en-IN"/>
        </w:rPr>
      </w:pPr>
      <w:r w:rsidRPr="00D24FB4">
        <w:rPr>
          <w:lang w:val="en-IN"/>
        </w:rPr>
        <w:t>Recursion splits a complex problem into smaller instances of the same problem.</w:t>
      </w:r>
    </w:p>
    <w:p w:rsidR="00D24FB4" w:rsidRPr="00D24FB4" w:rsidRDefault="00D24FB4" w:rsidP="00D24FB4">
      <w:pPr>
        <w:numPr>
          <w:ilvl w:val="0"/>
          <w:numId w:val="10"/>
        </w:numPr>
        <w:spacing w:after="0"/>
        <w:jc w:val="both"/>
        <w:rPr>
          <w:lang w:val="en-IN"/>
        </w:rPr>
      </w:pPr>
      <w:r w:rsidRPr="00D24FB4">
        <w:rPr>
          <w:lang w:val="en-IN"/>
        </w:rPr>
        <w:t>Each smaller problem is solved independently and combined to get the final solution.</w:t>
      </w:r>
    </w:p>
    <w:p w:rsidR="00D24FB4" w:rsidRPr="00D24FB4" w:rsidRDefault="00D24FB4" w:rsidP="00D24FB4">
      <w:pPr>
        <w:numPr>
          <w:ilvl w:val="0"/>
          <w:numId w:val="10"/>
        </w:numPr>
        <w:spacing w:after="0"/>
        <w:jc w:val="both"/>
        <w:rPr>
          <w:lang w:val="en-IN"/>
        </w:rPr>
      </w:pPr>
      <w:r w:rsidRPr="00D24FB4">
        <w:rPr>
          <w:lang w:val="en-IN"/>
        </w:rPr>
        <w:t>Example: Calculating a factorial (n!=n×(n−1)</w:t>
      </w:r>
      <w:r w:rsidR="00794443">
        <w:rPr>
          <w:lang w:val="en-IN"/>
        </w:rPr>
        <w:t xml:space="preserve">!) </w:t>
      </w:r>
      <w:r w:rsidRPr="00D24FB4">
        <w:rPr>
          <w:lang w:val="en-IN"/>
        </w:rPr>
        <w:t>involves solving smaller factorials recursively.</w:t>
      </w:r>
    </w:p>
    <w:p w:rsidR="00D24FB4" w:rsidRPr="00C41F35" w:rsidRDefault="00D24FB4" w:rsidP="00D24FB4">
      <w:pPr>
        <w:spacing w:after="0"/>
        <w:jc w:val="both"/>
        <w:rPr>
          <w:lang w:val="en-IN"/>
        </w:rPr>
      </w:pPr>
      <w:r w:rsidRPr="00C41F35">
        <w:rPr>
          <w:lang w:val="en-IN"/>
        </w:rPr>
        <w:t>2. Simplified Logic</w:t>
      </w:r>
    </w:p>
    <w:p w:rsidR="00D24FB4" w:rsidRPr="00D24FB4" w:rsidRDefault="00D24FB4" w:rsidP="00D24FB4">
      <w:pPr>
        <w:numPr>
          <w:ilvl w:val="0"/>
          <w:numId w:val="11"/>
        </w:numPr>
        <w:spacing w:after="0"/>
        <w:jc w:val="both"/>
        <w:rPr>
          <w:lang w:val="en-IN"/>
        </w:rPr>
      </w:pPr>
      <w:r w:rsidRPr="00D24FB4">
        <w:rPr>
          <w:lang w:val="en-IN"/>
        </w:rPr>
        <w:t>The recursive function only needs to define:</w:t>
      </w:r>
    </w:p>
    <w:p w:rsidR="00D24FB4" w:rsidRPr="009B2D35" w:rsidRDefault="00D24FB4" w:rsidP="009B2D35">
      <w:pPr>
        <w:pStyle w:val="ListParagraph"/>
        <w:spacing w:after="0"/>
        <w:jc w:val="both"/>
        <w:rPr>
          <w:lang w:val="en-IN"/>
        </w:rPr>
      </w:pPr>
      <w:r w:rsidRPr="00C41F35">
        <w:rPr>
          <w:lang w:val="en-IN"/>
        </w:rPr>
        <w:lastRenderedPageBreak/>
        <w:t>Base Case:</w:t>
      </w:r>
      <w:r w:rsidRPr="009B2D35">
        <w:rPr>
          <w:lang w:val="en-IN"/>
        </w:rPr>
        <w:t xml:space="preserve"> The simplest instance of the problem that can be solved directly.</w:t>
      </w:r>
    </w:p>
    <w:p w:rsidR="00D24FB4" w:rsidRPr="00D24FB4" w:rsidRDefault="00D24FB4" w:rsidP="00D24FB4">
      <w:pPr>
        <w:spacing w:after="0"/>
        <w:ind w:left="709"/>
        <w:jc w:val="both"/>
        <w:rPr>
          <w:lang w:val="en-IN"/>
        </w:rPr>
      </w:pPr>
      <w:r w:rsidRPr="00C41F35">
        <w:rPr>
          <w:lang w:val="en-IN"/>
        </w:rPr>
        <w:t>Recursive Case:</w:t>
      </w:r>
      <w:r w:rsidRPr="00D24FB4">
        <w:rPr>
          <w:lang w:val="en-IN"/>
        </w:rPr>
        <w:t xml:space="preserve"> The relation that breaks the problem into smaller sub-problems.</w:t>
      </w:r>
    </w:p>
    <w:p w:rsidR="00D24FB4" w:rsidRPr="00D24FB4" w:rsidRDefault="00D24FB4" w:rsidP="00C41F35">
      <w:pPr>
        <w:spacing w:after="0"/>
        <w:ind w:left="720"/>
        <w:jc w:val="both"/>
        <w:rPr>
          <w:lang w:val="en-IN"/>
        </w:rPr>
      </w:pPr>
      <w:r w:rsidRPr="00D24FB4">
        <w:rPr>
          <w:lang w:val="en-IN"/>
        </w:rPr>
        <w:t>This eliminates the need for explicit loops or additional logic to handle smaller cases manually.</w:t>
      </w:r>
    </w:p>
    <w:p w:rsidR="00D24FB4" w:rsidRPr="00C41F35" w:rsidRDefault="00D24FB4" w:rsidP="00D24FB4">
      <w:pPr>
        <w:spacing w:after="0"/>
        <w:jc w:val="both"/>
        <w:rPr>
          <w:lang w:val="en-IN"/>
        </w:rPr>
      </w:pPr>
      <w:r w:rsidRPr="00C41F35">
        <w:rPr>
          <w:lang w:val="en-IN"/>
        </w:rPr>
        <w:t>3. Intuitive for Self-Similar Problems</w:t>
      </w:r>
    </w:p>
    <w:p w:rsidR="00D24FB4" w:rsidRPr="00D24FB4" w:rsidRDefault="00D24FB4" w:rsidP="00D24FB4">
      <w:pPr>
        <w:numPr>
          <w:ilvl w:val="0"/>
          <w:numId w:val="12"/>
        </w:numPr>
        <w:spacing w:after="0"/>
        <w:jc w:val="both"/>
        <w:rPr>
          <w:lang w:val="en-IN"/>
        </w:rPr>
      </w:pPr>
      <w:r w:rsidRPr="00D24FB4">
        <w:rPr>
          <w:lang w:val="en-IN"/>
        </w:rPr>
        <w:t>Problems like tree traversal, Fibonacci series, or solving a maze have a naturally recursive structure.</w:t>
      </w:r>
    </w:p>
    <w:p w:rsidR="00D24FB4" w:rsidRPr="00D24FB4" w:rsidRDefault="00D24FB4" w:rsidP="00794443">
      <w:pPr>
        <w:numPr>
          <w:ilvl w:val="0"/>
          <w:numId w:val="12"/>
        </w:numPr>
        <w:spacing w:after="0"/>
        <w:jc w:val="both"/>
        <w:rPr>
          <w:lang w:val="en-IN"/>
        </w:rPr>
      </w:pPr>
      <w:r w:rsidRPr="00D24FB4">
        <w:rPr>
          <w:lang w:val="en-IN"/>
        </w:rPr>
        <w:t>Example: Traversing a binary tree is intuitive with recursion since each node's subtrees can be treated as smaller trees.</w:t>
      </w:r>
    </w:p>
    <w:p w:rsidR="00D24FB4" w:rsidRPr="00C41F35" w:rsidRDefault="00D24FB4" w:rsidP="00D24FB4">
      <w:pPr>
        <w:spacing w:after="0"/>
        <w:jc w:val="both"/>
        <w:rPr>
          <w:lang w:val="en-IN"/>
        </w:rPr>
      </w:pPr>
      <w:r w:rsidRPr="00C41F35">
        <w:rPr>
          <w:lang w:val="en-IN"/>
        </w:rPr>
        <w:t>4. Code Readability</w:t>
      </w:r>
    </w:p>
    <w:p w:rsidR="00D24FB4" w:rsidRPr="00D24FB4" w:rsidRDefault="00D24FB4" w:rsidP="00D24FB4">
      <w:pPr>
        <w:numPr>
          <w:ilvl w:val="0"/>
          <w:numId w:val="13"/>
        </w:numPr>
        <w:spacing w:after="0"/>
        <w:jc w:val="both"/>
        <w:rPr>
          <w:lang w:val="en-IN"/>
        </w:rPr>
      </w:pPr>
      <w:r w:rsidRPr="00D24FB4">
        <w:rPr>
          <w:lang w:val="en-IN"/>
        </w:rPr>
        <w:t>Recursive solutions are often more concise and easier to understand compared to iterative solutions, especially for problems like generating permutations or solving puzzles (e.g., Tower of Hanoi).</w:t>
      </w:r>
    </w:p>
    <w:p w:rsidR="00D24FB4" w:rsidRPr="00D24FB4" w:rsidRDefault="00D24FB4" w:rsidP="00D24FB4">
      <w:pPr>
        <w:jc w:val="both"/>
      </w:pPr>
    </w:p>
    <w:p w:rsidR="00C56F6A" w:rsidRPr="00794443" w:rsidRDefault="009B2D35" w:rsidP="00794443">
      <w:pPr>
        <w:rPr>
          <w:b/>
          <w:bCs/>
          <w:sz w:val="24"/>
          <w:szCs w:val="24"/>
        </w:rPr>
      </w:pPr>
      <w:r w:rsidRPr="00794443">
        <w:rPr>
          <w:b/>
          <w:bCs/>
          <w:sz w:val="24"/>
          <w:szCs w:val="24"/>
        </w:rPr>
        <w:t>3. Analysis</w:t>
      </w:r>
    </w:p>
    <w:p w:rsidR="00C56F6A" w:rsidRPr="00C41F35" w:rsidRDefault="00000000" w:rsidP="00FD4A23">
      <w:pPr>
        <w:spacing w:after="0"/>
        <w:jc w:val="both"/>
      </w:pPr>
      <w:r w:rsidRPr="00C41F35">
        <w:t>Time Complexity</w:t>
      </w:r>
      <w:r w:rsidR="00FD4A23">
        <w:t xml:space="preserve"> of the recursive algorithm used in the financial forecasting:</w:t>
      </w:r>
    </w:p>
    <w:p w:rsidR="009B2D35" w:rsidRPr="00C41F35" w:rsidRDefault="009B2D35" w:rsidP="00FD4A23">
      <w:pPr>
        <w:pStyle w:val="ListParagraph"/>
        <w:numPr>
          <w:ilvl w:val="0"/>
          <w:numId w:val="16"/>
        </w:numPr>
        <w:spacing w:after="0"/>
        <w:ind w:left="284" w:hanging="284"/>
        <w:jc w:val="both"/>
        <w:rPr>
          <w:lang w:val="en-IN"/>
        </w:rPr>
      </w:pPr>
      <w:r w:rsidRPr="00C41F35">
        <w:rPr>
          <w:lang w:val="en-IN"/>
        </w:rPr>
        <w:t>Recursive Calls:</w:t>
      </w:r>
    </w:p>
    <w:p w:rsidR="009B2D35" w:rsidRPr="009B2D35" w:rsidRDefault="009B2D35" w:rsidP="00FD4A23">
      <w:pPr>
        <w:numPr>
          <w:ilvl w:val="0"/>
          <w:numId w:val="14"/>
        </w:numPr>
        <w:spacing w:after="0"/>
        <w:jc w:val="both"/>
        <w:rPr>
          <w:lang w:val="en-IN"/>
        </w:rPr>
      </w:pPr>
      <w:r w:rsidRPr="009B2D35">
        <w:rPr>
          <w:lang w:val="en-IN"/>
        </w:rPr>
        <w:t>For each call to forecast, the function makes exactly one recursive call with n−1.</w:t>
      </w:r>
    </w:p>
    <w:p w:rsidR="009B2D35" w:rsidRPr="009B2D35" w:rsidRDefault="009B2D35" w:rsidP="00FD4A23">
      <w:pPr>
        <w:numPr>
          <w:ilvl w:val="0"/>
          <w:numId w:val="14"/>
        </w:numPr>
        <w:spacing w:after="0"/>
        <w:jc w:val="both"/>
        <w:rPr>
          <w:lang w:val="en-IN"/>
        </w:rPr>
      </w:pPr>
      <w:r w:rsidRPr="009B2D35">
        <w:rPr>
          <w:lang w:val="en-IN"/>
        </w:rPr>
        <w:t>The recursion continues until n=0, resulting in n recursive calls.</w:t>
      </w:r>
    </w:p>
    <w:p w:rsidR="009B2D35" w:rsidRPr="00C41F35" w:rsidRDefault="009B2D35" w:rsidP="00FD4A23">
      <w:pPr>
        <w:pStyle w:val="ListParagraph"/>
        <w:numPr>
          <w:ilvl w:val="0"/>
          <w:numId w:val="16"/>
        </w:numPr>
        <w:spacing w:after="0"/>
        <w:ind w:left="284" w:hanging="284"/>
        <w:jc w:val="both"/>
        <w:rPr>
          <w:lang w:val="en-IN"/>
        </w:rPr>
      </w:pPr>
      <w:r w:rsidRPr="00C41F35">
        <w:rPr>
          <w:lang w:val="en-IN"/>
        </w:rPr>
        <w:t>Work Done Per Call:</w:t>
      </w:r>
    </w:p>
    <w:p w:rsidR="009B2D35" w:rsidRPr="009B2D35" w:rsidRDefault="009B2D35" w:rsidP="00FD4A23">
      <w:pPr>
        <w:numPr>
          <w:ilvl w:val="0"/>
          <w:numId w:val="15"/>
        </w:numPr>
        <w:spacing w:after="0"/>
        <w:jc w:val="both"/>
        <w:rPr>
          <w:lang w:val="en-IN"/>
        </w:rPr>
      </w:pPr>
      <w:r w:rsidRPr="009B2D35">
        <w:rPr>
          <w:lang w:val="en-IN"/>
        </w:rPr>
        <w:t>Each call performs constant work O(1) to compute the multiplication and addition.</w:t>
      </w:r>
    </w:p>
    <w:p w:rsidR="009B2D35" w:rsidRDefault="009B2D35" w:rsidP="00FD4A23">
      <w:pPr>
        <w:spacing w:after="0"/>
        <w:jc w:val="both"/>
        <w:rPr>
          <w:lang w:val="en-IN"/>
        </w:rPr>
      </w:pPr>
      <w:r w:rsidRPr="00C41F35">
        <w:rPr>
          <w:lang w:val="en-IN"/>
        </w:rPr>
        <w:t>Time Complexity</w:t>
      </w:r>
      <w:r w:rsidRPr="009B2D35">
        <w:rPr>
          <w:lang w:val="en-IN"/>
        </w:rPr>
        <w:t>: O(n)</w:t>
      </w:r>
    </w:p>
    <w:p w:rsidR="009B2D35" w:rsidRPr="009B2D35" w:rsidRDefault="009B2D35" w:rsidP="009B2D35">
      <w:pPr>
        <w:spacing w:after="0"/>
        <w:jc w:val="both"/>
        <w:rPr>
          <w:lang w:val="en-IN"/>
        </w:rPr>
      </w:pPr>
    </w:p>
    <w:p w:rsidR="00C56F6A" w:rsidRPr="009B2D35" w:rsidRDefault="00000000" w:rsidP="009B2D35">
      <w:pPr>
        <w:spacing w:after="0"/>
        <w:rPr>
          <w:b/>
          <w:bCs/>
        </w:rPr>
      </w:pPr>
      <w:r w:rsidRPr="009B2D35">
        <w:rPr>
          <w:b/>
          <w:bCs/>
        </w:rPr>
        <w:t>Optimization</w:t>
      </w:r>
    </w:p>
    <w:p w:rsidR="009B2D35" w:rsidRDefault="00000000" w:rsidP="00FD4A23">
      <w:pPr>
        <w:spacing w:after="0"/>
        <w:jc w:val="both"/>
      </w:pPr>
      <w:r>
        <w:t>To avoid excessive computation, consider using an iterative approach. Here is the optimized version:</w:t>
      </w:r>
    </w:p>
    <w:p w:rsidR="00C56F6A" w:rsidRDefault="00000000" w:rsidP="00FD4A23">
      <w:pPr>
        <w:ind w:left="284"/>
      </w:pPr>
      <w:r>
        <w:br/>
        <w:t xml:space="preserve">public static double </w:t>
      </w:r>
      <w:proofErr w:type="spellStart"/>
      <w:r>
        <w:t>calculateFutureValueIterative</w:t>
      </w:r>
      <w:proofErr w:type="spellEnd"/>
      <w:r>
        <w:t xml:space="preserve">(double </w:t>
      </w:r>
      <w:proofErr w:type="spellStart"/>
      <w:r>
        <w:t>currentValue</w:t>
      </w:r>
      <w:proofErr w:type="spellEnd"/>
      <w:r>
        <w:t>, double</w:t>
      </w:r>
      <w:r w:rsidR="009B2D35">
        <w:t xml:space="preserve"> </w:t>
      </w:r>
      <w:proofErr w:type="spellStart"/>
      <w:r>
        <w:t>growthRate</w:t>
      </w:r>
      <w:proofErr w:type="spellEnd"/>
      <w:r>
        <w:t>, int years) {</w:t>
      </w:r>
      <w:r>
        <w:br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  <w:r>
        <w:br/>
        <w:t xml:space="preserve">        </w:t>
      </w:r>
      <w:proofErr w:type="spellStart"/>
      <w:r>
        <w:t>currentValue</w:t>
      </w:r>
      <w:proofErr w:type="spellEnd"/>
      <w:r>
        <w:t xml:space="preserve"> *= (1 + </w:t>
      </w:r>
      <w:proofErr w:type="spellStart"/>
      <w:r>
        <w:t>growthRate</w:t>
      </w:r>
      <w:proofErr w:type="spellEnd"/>
      <w:r>
        <w:t>);</w:t>
      </w:r>
      <w:r>
        <w:br/>
        <w:t xml:space="preserve">    }</w:t>
      </w:r>
      <w:r>
        <w:br/>
        <w:t xml:space="preserve">    return </w:t>
      </w:r>
      <w:proofErr w:type="spellStart"/>
      <w:r>
        <w:t>currentValue</w:t>
      </w:r>
      <w:proofErr w:type="spellEnd"/>
      <w:r>
        <w:t>;</w:t>
      </w:r>
      <w:r>
        <w:br/>
      </w:r>
      <w:r w:rsidR="009B2D35">
        <w:t>}</w:t>
      </w:r>
    </w:p>
    <w:p w:rsidR="00C56F6A" w:rsidRDefault="00000000" w:rsidP="00FD4A23">
      <w:pPr>
        <w:pStyle w:val="ListBullet"/>
        <w:numPr>
          <w:ilvl w:val="0"/>
          <w:numId w:val="0"/>
        </w:numPr>
        <w:ind w:left="360" w:hanging="360"/>
        <w:jc w:val="both"/>
      </w:pPr>
      <w:r>
        <w:t>• Recursive Approach: Elegant and easy to understand for small inputs.</w:t>
      </w:r>
    </w:p>
    <w:p w:rsidR="00C56F6A" w:rsidRDefault="00000000" w:rsidP="00FD4A23">
      <w:pPr>
        <w:pStyle w:val="ListBullet"/>
        <w:numPr>
          <w:ilvl w:val="0"/>
          <w:numId w:val="0"/>
        </w:numPr>
        <w:ind w:left="360" w:hanging="360"/>
        <w:jc w:val="both"/>
      </w:pPr>
      <w:r>
        <w:t>• Iterative Approach: More efficient for larger inputs due to no stack usage.</w:t>
      </w:r>
    </w:p>
    <w:sectPr w:rsidR="00C56F6A" w:rsidSect="00794443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825DD"/>
    <w:multiLevelType w:val="multilevel"/>
    <w:tmpl w:val="6F1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65355"/>
    <w:multiLevelType w:val="multilevel"/>
    <w:tmpl w:val="39BA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655F3"/>
    <w:multiLevelType w:val="multilevel"/>
    <w:tmpl w:val="1A78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37802"/>
    <w:multiLevelType w:val="multilevel"/>
    <w:tmpl w:val="0FF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0639B"/>
    <w:multiLevelType w:val="multilevel"/>
    <w:tmpl w:val="0FF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A2825"/>
    <w:multiLevelType w:val="hybridMultilevel"/>
    <w:tmpl w:val="BA1C35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435510"/>
    <w:multiLevelType w:val="multilevel"/>
    <w:tmpl w:val="0FF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60EA5"/>
    <w:multiLevelType w:val="multilevel"/>
    <w:tmpl w:val="0FF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86C0A"/>
    <w:multiLevelType w:val="hybridMultilevel"/>
    <w:tmpl w:val="7CFC4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148C5"/>
    <w:multiLevelType w:val="multilevel"/>
    <w:tmpl w:val="0FF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107621">
    <w:abstractNumId w:val="8"/>
  </w:num>
  <w:num w:numId="2" w16cid:durableId="1846095912">
    <w:abstractNumId w:val="6"/>
  </w:num>
  <w:num w:numId="3" w16cid:durableId="475340085">
    <w:abstractNumId w:val="5"/>
  </w:num>
  <w:num w:numId="4" w16cid:durableId="2113277796">
    <w:abstractNumId w:val="4"/>
  </w:num>
  <w:num w:numId="5" w16cid:durableId="1295989178">
    <w:abstractNumId w:val="7"/>
  </w:num>
  <w:num w:numId="6" w16cid:durableId="872965817">
    <w:abstractNumId w:val="3"/>
  </w:num>
  <w:num w:numId="7" w16cid:durableId="1253247127">
    <w:abstractNumId w:val="2"/>
  </w:num>
  <w:num w:numId="8" w16cid:durableId="2097355973">
    <w:abstractNumId w:val="1"/>
  </w:num>
  <w:num w:numId="9" w16cid:durableId="831412859">
    <w:abstractNumId w:val="0"/>
  </w:num>
  <w:num w:numId="10" w16cid:durableId="1044599871">
    <w:abstractNumId w:val="9"/>
  </w:num>
  <w:num w:numId="11" w16cid:durableId="19088795">
    <w:abstractNumId w:val="15"/>
  </w:num>
  <w:num w:numId="12" w16cid:durableId="1519392966">
    <w:abstractNumId w:val="10"/>
  </w:num>
  <w:num w:numId="13" w16cid:durableId="1888644768">
    <w:abstractNumId w:val="11"/>
  </w:num>
  <w:num w:numId="14" w16cid:durableId="99641769">
    <w:abstractNumId w:val="16"/>
  </w:num>
  <w:num w:numId="15" w16cid:durableId="6444360">
    <w:abstractNumId w:val="18"/>
  </w:num>
  <w:num w:numId="16" w16cid:durableId="500848927">
    <w:abstractNumId w:val="17"/>
  </w:num>
  <w:num w:numId="17" w16cid:durableId="729840966">
    <w:abstractNumId w:val="12"/>
  </w:num>
  <w:num w:numId="18" w16cid:durableId="41828825">
    <w:abstractNumId w:val="13"/>
  </w:num>
  <w:num w:numId="19" w16cid:durableId="1578856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4443"/>
    <w:rsid w:val="009B2D35"/>
    <w:rsid w:val="00AA1D8D"/>
    <w:rsid w:val="00B47730"/>
    <w:rsid w:val="00B92C20"/>
    <w:rsid w:val="00C41F35"/>
    <w:rsid w:val="00C56F6A"/>
    <w:rsid w:val="00CB0664"/>
    <w:rsid w:val="00D24FB4"/>
    <w:rsid w:val="00DD0DA9"/>
    <w:rsid w:val="00F05DB4"/>
    <w:rsid w:val="00FC693F"/>
    <w:rsid w:val="00F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EF862"/>
  <w14:defaultImageDpi w14:val="300"/>
  <w15:docId w15:val="{EA51F9EE-06E7-42D3-B769-0F3E9965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Divyansh Katakwar</cp:lastModifiedBy>
  <cp:revision>5</cp:revision>
  <dcterms:created xsi:type="dcterms:W3CDTF">2013-12-23T23:15:00Z</dcterms:created>
  <dcterms:modified xsi:type="dcterms:W3CDTF">2025-06-19T17:11:00Z</dcterms:modified>
  <cp:category/>
</cp:coreProperties>
</file>